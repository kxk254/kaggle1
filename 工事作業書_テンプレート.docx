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工事作業書（オフィスビル管理）</w:t>
      </w:r>
    </w:p>
    <w:p>
      <w:pPr>
        <w:pStyle w:val="Heading2"/>
      </w:pPr>
      <w:r>
        <w:t>1. 基本情報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項目</w:t>
            </w:r>
          </w:p>
        </w:tc>
        <w:tc>
          <w:tcPr>
            <w:tcW w:type="dxa" w:w="4320"/>
          </w:tcPr>
          <w:p>
            <w:r>
              <w:t>内容</w:t>
            </w:r>
          </w:p>
        </w:tc>
      </w:tr>
      <w:tr>
        <w:tc>
          <w:tcPr>
            <w:tcW w:type="dxa" w:w="4320"/>
          </w:tcPr>
          <w:p>
            <w:r>
              <w:t>工事名</w:t>
            </w:r>
          </w:p>
        </w:tc>
        <w:tc>
          <w:tcPr>
            <w:tcW w:type="dxa" w:w="4320"/>
          </w:tcPr>
          <w:p>
            <w:r>
              <w:t>〇〇ビル空調設備更新工事（例）</w:t>
            </w:r>
          </w:p>
        </w:tc>
      </w:tr>
      <w:tr>
        <w:tc>
          <w:tcPr>
            <w:tcW w:type="dxa" w:w="4320"/>
          </w:tcPr>
          <w:p>
            <w:r>
              <w:t>管理ビル名</w:t>
            </w:r>
          </w:p>
        </w:tc>
        <w:tc>
          <w:tcPr>
            <w:tcW w:type="dxa" w:w="4320"/>
          </w:tcPr>
          <w:p>
            <w:r>
              <w:t>〇〇オフィスビル</w:t>
            </w:r>
          </w:p>
        </w:tc>
      </w:tr>
      <w:tr>
        <w:tc>
          <w:tcPr>
            <w:tcW w:type="dxa" w:w="4320"/>
          </w:tcPr>
          <w:p>
            <w:r>
              <w:t>工事場所</w:t>
            </w:r>
          </w:p>
        </w:tc>
        <w:tc>
          <w:tcPr>
            <w:tcW w:type="dxa" w:w="4320"/>
          </w:tcPr>
          <w:p>
            <w:r>
              <w:t>東京都〇〇区〇〇町〇-〇-〇</w:t>
            </w:r>
          </w:p>
        </w:tc>
      </w:tr>
      <w:tr>
        <w:tc>
          <w:tcPr>
            <w:tcW w:type="dxa" w:w="4320"/>
          </w:tcPr>
          <w:p>
            <w:r>
              <w:t>実施日</w:t>
            </w:r>
          </w:p>
        </w:tc>
        <w:tc>
          <w:tcPr>
            <w:tcW w:type="dxa" w:w="4320"/>
          </w:tcPr>
          <w:p>
            <w:r>
              <w:t>令和〇年〇月〇日（〇）</w:t>
            </w:r>
          </w:p>
        </w:tc>
      </w:tr>
      <w:tr>
        <w:tc>
          <w:tcPr>
            <w:tcW w:type="dxa" w:w="4320"/>
          </w:tcPr>
          <w:p>
            <w:r>
              <w:t>作業時間</w:t>
            </w:r>
          </w:p>
        </w:tc>
        <w:tc>
          <w:tcPr>
            <w:tcW w:type="dxa" w:w="4320"/>
          </w:tcPr>
          <w:p>
            <w:r>
              <w:t>〇〇：〇〇 ～ 〇〇：〇〇</w:t>
            </w:r>
          </w:p>
        </w:tc>
      </w:tr>
      <w:tr>
        <w:tc>
          <w:tcPr>
            <w:tcW w:type="dxa" w:w="4320"/>
          </w:tcPr>
          <w:p>
            <w:r>
              <w:t>作業責任者</w:t>
            </w:r>
          </w:p>
        </w:tc>
        <w:tc>
          <w:tcPr>
            <w:tcW w:type="dxa" w:w="4320"/>
          </w:tcPr>
          <w:p>
            <w:r>
              <w:t>氏名（所属会社名）</w:t>
            </w:r>
          </w:p>
        </w:tc>
      </w:tr>
      <w:tr>
        <w:tc>
          <w:tcPr>
            <w:tcW w:type="dxa" w:w="4320"/>
          </w:tcPr>
          <w:p>
            <w:r>
              <w:t>連絡先</w:t>
            </w:r>
          </w:p>
        </w:tc>
        <w:tc>
          <w:tcPr>
            <w:tcW w:type="dxa" w:w="4320"/>
          </w:tcPr>
          <w:p>
            <w:r>
              <w:t>〇〇-〇〇〇〇-〇〇〇〇</w:t>
            </w:r>
          </w:p>
        </w:tc>
      </w:tr>
      <w:tr>
        <w:tc>
          <w:tcPr>
            <w:tcW w:type="dxa" w:w="4320"/>
          </w:tcPr>
          <w:p>
            <w:r>
              <w:t>作業人数</w:t>
            </w:r>
          </w:p>
        </w:tc>
        <w:tc>
          <w:tcPr>
            <w:tcW w:type="dxa" w:w="4320"/>
          </w:tcPr>
          <w:p>
            <w:r>
              <w:t>〇名（内訳：電気2名、設備1名など）</w:t>
            </w:r>
          </w:p>
        </w:tc>
      </w:tr>
    </w:tbl>
    <w:p>
      <w:pPr>
        <w:pStyle w:val="Heading2"/>
      </w:pPr>
      <w:r>
        <w:t>2. 工事内容</w:t>
      </w:r>
    </w:p>
    <w:p>
      <w:r>
        <w:t>・〇〇階 空調機交換作業</w:t>
        <w:br/>
        <w:t>・〇〇階 配管改修工事</w:t>
        <w:br/>
        <w:t>・共用部照明LED化作業</w:t>
      </w:r>
    </w:p>
    <w:p>
      <w:pPr>
        <w:pStyle w:val="Heading2"/>
      </w:pPr>
      <w:r>
        <w:t>3. 使用機器・資材（搬入出）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品名</w:t>
            </w:r>
          </w:p>
        </w:tc>
        <w:tc>
          <w:tcPr>
            <w:tcW w:type="dxa" w:w="2880"/>
          </w:tcPr>
          <w:p>
            <w:r>
              <w:t>数量</w:t>
            </w:r>
          </w:p>
        </w:tc>
        <w:tc>
          <w:tcPr>
            <w:tcW w:type="dxa" w:w="2880"/>
          </w:tcPr>
          <w:p>
            <w:r>
              <w:t>備考（寸法・重量など）</w:t>
            </w:r>
          </w:p>
        </w:tc>
      </w:tr>
      <w:tr>
        <w:tc>
          <w:tcPr>
            <w:tcW w:type="dxa" w:w="2880"/>
          </w:tcPr>
          <w:p>
            <w:r>
              <w:t>室内機</w:t>
            </w:r>
          </w:p>
        </w:tc>
        <w:tc>
          <w:tcPr>
            <w:tcW w:type="dxa" w:w="2880"/>
          </w:tcPr>
          <w:p>
            <w:r>
              <w:t>2台</w:t>
            </w:r>
          </w:p>
        </w:tc>
        <w:tc>
          <w:tcPr>
            <w:tcW w:type="dxa" w:w="2880"/>
          </w:tcPr>
          <w:p>
            <w:r>
              <w:t>約40kg／台</w:t>
            </w:r>
          </w:p>
        </w:tc>
      </w:tr>
      <w:tr>
        <w:tc>
          <w:tcPr>
            <w:tcW w:type="dxa" w:w="2880"/>
          </w:tcPr>
          <w:p>
            <w:r>
              <w:t>配管材</w:t>
            </w:r>
          </w:p>
        </w:tc>
        <w:tc>
          <w:tcPr>
            <w:tcW w:type="dxa" w:w="2880"/>
          </w:tcPr>
          <w:p>
            <w:r>
              <w:t>20m</w:t>
            </w:r>
          </w:p>
        </w:tc>
        <w:tc>
          <w:tcPr>
            <w:tcW w:type="dxa" w:w="2880"/>
          </w:tcPr>
          <w:p>
            <w:r>
              <w:t>銅管</w:t>
            </w:r>
          </w:p>
        </w:tc>
      </w:tr>
      <w:tr>
        <w:tc>
          <w:tcPr>
            <w:tcW w:type="dxa" w:w="2880"/>
          </w:tcPr>
          <w:p>
            <w:r>
              <w:t>電動工具</w:t>
            </w:r>
          </w:p>
        </w:tc>
        <w:tc>
          <w:tcPr>
            <w:tcW w:type="dxa" w:w="2880"/>
          </w:tcPr>
          <w:p>
            <w:r>
              <w:t>一式</w:t>
            </w:r>
          </w:p>
        </w:tc>
        <w:tc>
          <w:tcPr>
            <w:tcW w:type="dxa" w:w="2880"/>
          </w:tcPr>
          <w:p>
            <w:r>
              <w:t>インパクトドライバー他</w:t>
            </w:r>
          </w:p>
        </w:tc>
      </w:tr>
    </w:tbl>
    <w:p>
      <w:pPr>
        <w:pStyle w:val="Heading2"/>
      </w:pPr>
      <w:r>
        <w:t>4. 安全対策・注意事項</w:t>
      </w:r>
    </w:p>
    <w:p>
      <w:r>
        <w:t>・作業エリアの養生（養生マット、ブルーシート等）</w:t>
        <w:br/>
        <w:t>・共用部の通行制限なし（必要な場合は警備員配置）</w:t>
        <w:br/>
        <w:t>・火気使用なし（使用時は事前申請）</w:t>
        <w:br/>
        <w:t>・騒音作業は〇時～〇時の間に限定</w:t>
        <w:br/>
        <w:t>・作業後は清掃・原状回復を徹底</w:t>
      </w:r>
    </w:p>
    <w:p>
      <w:pPr>
        <w:pStyle w:val="Heading2"/>
      </w:pPr>
      <w:r>
        <w:t>5. 関係各所への連絡状況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部署／テナント名</w:t>
            </w:r>
          </w:p>
        </w:tc>
        <w:tc>
          <w:tcPr>
            <w:tcW w:type="dxa" w:w="2160"/>
          </w:tcPr>
          <w:p>
            <w:r>
              <w:t>連絡日</w:t>
            </w:r>
          </w:p>
        </w:tc>
        <w:tc>
          <w:tcPr>
            <w:tcW w:type="dxa" w:w="2160"/>
          </w:tcPr>
          <w:p>
            <w:r>
              <w:t>担当者</w:t>
            </w:r>
          </w:p>
        </w:tc>
        <w:tc>
          <w:tcPr>
            <w:tcW w:type="dxa" w:w="2160"/>
          </w:tcPr>
          <w:p>
            <w:r>
              <w:t>備考</w:t>
            </w:r>
          </w:p>
        </w:tc>
      </w:tr>
      <w:tr>
        <w:tc>
          <w:tcPr>
            <w:tcW w:type="dxa" w:w="2160"/>
          </w:tcPr>
          <w:p>
            <w:r>
              <w:t>管理事務所</w:t>
            </w:r>
          </w:p>
        </w:tc>
        <w:tc>
          <w:tcPr>
            <w:tcW w:type="dxa" w:w="2160"/>
          </w:tcPr>
          <w:p>
            <w:r>
              <w:t>〇月〇日</w:t>
            </w:r>
          </w:p>
        </w:tc>
        <w:tc>
          <w:tcPr>
            <w:tcW w:type="dxa" w:w="2160"/>
          </w:tcPr>
          <w:p>
            <w:r>
              <w:t>氏名</w:t>
            </w:r>
          </w:p>
        </w:tc>
        <w:tc>
          <w:tcPr>
            <w:tcW w:type="dxa" w:w="2160"/>
          </w:tcPr>
          <w:p>
            <w:r>
              <w:t>作業許可取得済み</w:t>
            </w:r>
          </w:p>
        </w:tc>
      </w:tr>
      <w:tr>
        <w:tc>
          <w:tcPr>
            <w:tcW w:type="dxa" w:w="2160"/>
          </w:tcPr>
          <w:p>
            <w:r>
              <w:t>警備室</w:t>
            </w:r>
          </w:p>
        </w:tc>
        <w:tc>
          <w:tcPr>
            <w:tcW w:type="dxa" w:w="2160"/>
          </w:tcPr>
          <w:p>
            <w:r>
              <w:t>〇月〇日</w:t>
            </w:r>
          </w:p>
        </w:tc>
        <w:tc>
          <w:tcPr>
            <w:tcW w:type="dxa" w:w="2160"/>
          </w:tcPr>
          <w:p>
            <w:r>
              <w:t>氏名</w:t>
            </w:r>
          </w:p>
        </w:tc>
        <w:tc>
          <w:tcPr>
            <w:tcW w:type="dxa" w:w="2160"/>
          </w:tcPr>
          <w:p>
            <w:r>
              <w:t>当日立会予定</w:t>
            </w:r>
          </w:p>
        </w:tc>
      </w:tr>
      <w:tr>
        <w:tc>
          <w:tcPr>
            <w:tcW w:type="dxa" w:w="2160"/>
          </w:tcPr>
          <w:p>
            <w:r>
              <w:t>〇〇テナント様</w:t>
            </w:r>
          </w:p>
        </w:tc>
        <w:tc>
          <w:tcPr>
            <w:tcW w:type="dxa" w:w="2160"/>
          </w:tcPr>
          <w:p>
            <w:r>
              <w:t>〇月〇日</w:t>
            </w:r>
          </w:p>
        </w:tc>
        <w:tc>
          <w:tcPr>
            <w:tcW w:type="dxa" w:w="2160"/>
          </w:tcPr>
          <w:p>
            <w:r>
              <w:t>氏名</w:t>
            </w:r>
          </w:p>
        </w:tc>
        <w:tc>
          <w:tcPr>
            <w:tcW w:type="dxa" w:w="2160"/>
          </w:tcPr>
          <w:p>
            <w:r>
              <w:t>騒音説明済み</w:t>
            </w:r>
          </w:p>
        </w:tc>
      </w:tr>
    </w:tbl>
    <w:p>
      <w:pPr>
        <w:pStyle w:val="Heading2"/>
      </w:pPr>
      <w:r>
        <w:t>6. 添付資料（必要に応じて）</w:t>
      </w:r>
    </w:p>
    <w:p>
      <w:r>
        <w:t>・作業範囲図</w:t>
        <w:br/>
        <w:t>・機器仕様書</w:t>
        <w:br/>
        <w:t>・養生計画図</w:t>
        <w:br/>
        <w:t>・作業員名簿・保険証写し　など</w:t>
      </w:r>
    </w:p>
    <w:p>
      <w:pPr>
        <w:pStyle w:val="Heading2"/>
      </w:pPr>
      <w:r>
        <w:t>7. 承認欄（社内・管理会社用）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役職</w:t>
            </w:r>
          </w:p>
        </w:tc>
        <w:tc>
          <w:tcPr>
            <w:tcW w:type="dxa" w:w="2160"/>
          </w:tcPr>
          <w:p>
            <w:r>
              <w:t>氏名</w:t>
            </w:r>
          </w:p>
        </w:tc>
        <w:tc>
          <w:tcPr>
            <w:tcW w:type="dxa" w:w="2160"/>
          </w:tcPr>
          <w:p>
            <w:r>
              <w:t>署名／押印</w:t>
            </w:r>
          </w:p>
        </w:tc>
        <w:tc>
          <w:tcPr>
            <w:tcW w:type="dxa" w:w="2160"/>
          </w:tcPr>
          <w:p>
            <w:r>
              <w:t>日付</w:t>
            </w:r>
          </w:p>
        </w:tc>
      </w:tr>
      <w:tr>
        <w:tc>
          <w:tcPr>
            <w:tcW w:type="dxa" w:w="2160"/>
          </w:tcPr>
          <w:p>
            <w:r>
              <w:t>作業責任者</w:t>
            </w:r>
          </w:p>
        </w:tc>
        <w:tc>
          <w:tcPr>
            <w:tcW w:type="dxa" w:w="2160"/>
          </w:tcPr>
          <w:p>
            <w:r>
              <w:t>○○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管理会社担当者</w:t>
            </w:r>
          </w:p>
        </w:tc>
        <w:tc>
          <w:tcPr>
            <w:tcW w:type="dxa" w:w="2160"/>
          </w:tcPr>
          <w:p>
            <w:r>
              <w:t>○○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ビル管理責任者</w:t>
            </w:r>
          </w:p>
        </w:tc>
        <w:tc>
          <w:tcPr>
            <w:tcW w:type="dxa" w:w="2160"/>
          </w:tcPr>
          <w:p>
            <w:r>
              <w:t>○○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Gothic" w:hAnsi="MS Gothic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