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 xml:space="preserve">　　　　　　　　　　　　　　　　　　　　　　　　　　　　　令和　　年　　月　　日</w:t>
      </w:r>
    </w:p>
    <w:p>
      <w:r>
        <w:t>合同会社 CS Tsukiji 御中</w:t>
      </w:r>
    </w:p>
    <w:p>
      <w:r>
        <w:t>（ご担当者様）</w:t>
      </w:r>
    </w:p>
    <w:p>
      <w:r>
        <w:br/>
        <w:t xml:space="preserve">　　　　　　　　　　　　　　　　　　　　　　　　【貴社名】</w:t>
      </w:r>
    </w:p>
    <w:p>
      <w:r>
        <w:t xml:space="preserve">　　　　　　　　　　　　　　　　　　　　　　　　【ご担当者名】 様</w:t>
      </w:r>
    </w:p>
    <w:p>
      <w:r>
        <w:br/>
        <w:t>下記の通り、工事作業のご報告を申し上げます。</w:t>
        <w:br/>
      </w:r>
    </w:p>
    <w:p>
      <w:pPr>
        <w:pStyle w:val="Heading2"/>
      </w:pPr>
      <w:r>
        <w:t>■ 工事概要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項目</w:t>
            </w:r>
          </w:p>
        </w:tc>
        <w:tc>
          <w:tcPr>
            <w:tcW w:type="dxa" w:w="4320"/>
          </w:tcPr>
          <w:p>
            <w:r>
              <w:t>内容</w:t>
            </w:r>
          </w:p>
        </w:tc>
      </w:tr>
      <w:tr>
        <w:tc>
          <w:tcPr>
            <w:tcW w:type="dxa" w:w="4320"/>
          </w:tcPr>
          <w:p>
            <w:r>
              <w:t>工事名</w:t>
            </w:r>
          </w:p>
        </w:tc>
        <w:tc>
          <w:tcPr>
            <w:tcW w:type="dxa" w:w="4320"/>
          </w:tcPr>
          <w:p>
            <w:r>
              <w:t>（　　　　　　　　　　　　　）</w:t>
            </w:r>
          </w:p>
        </w:tc>
      </w:tr>
      <w:tr>
        <w:tc>
          <w:tcPr>
            <w:tcW w:type="dxa" w:w="4320"/>
          </w:tcPr>
          <w:p>
            <w:r>
              <w:t>管理ビル名</w:t>
            </w:r>
          </w:p>
        </w:tc>
        <w:tc>
          <w:tcPr>
            <w:tcW w:type="dxa" w:w="4320"/>
          </w:tcPr>
          <w:p>
            <w:r>
              <w:t>築地センタービル</w:t>
            </w:r>
          </w:p>
        </w:tc>
      </w:tr>
      <w:tr>
        <w:tc>
          <w:tcPr>
            <w:tcW w:type="dxa" w:w="4320"/>
          </w:tcPr>
          <w:p>
            <w:r>
              <w:t>工事場所</w:t>
            </w:r>
          </w:p>
        </w:tc>
        <w:tc>
          <w:tcPr>
            <w:tcW w:type="dxa" w:w="4320"/>
          </w:tcPr>
          <w:p>
            <w:r>
              <w:t>築地センタービル ５階</w:t>
            </w:r>
          </w:p>
        </w:tc>
      </w:tr>
      <w:tr>
        <w:tc>
          <w:tcPr>
            <w:tcW w:type="dxa" w:w="4320"/>
          </w:tcPr>
          <w:p>
            <w:r>
              <w:t>実施日</w:t>
            </w:r>
          </w:p>
        </w:tc>
        <w:tc>
          <w:tcPr>
            <w:tcW w:type="dxa" w:w="4320"/>
          </w:tcPr>
          <w:p>
            <w:r>
              <w:t>（　　　年　　月　　日）</w:t>
            </w:r>
          </w:p>
        </w:tc>
      </w:tr>
      <w:tr>
        <w:tc>
          <w:tcPr>
            <w:tcW w:type="dxa" w:w="4320"/>
          </w:tcPr>
          <w:p>
            <w:r>
              <w:t>作業時間</w:t>
            </w:r>
          </w:p>
        </w:tc>
        <w:tc>
          <w:tcPr>
            <w:tcW w:type="dxa" w:w="4320"/>
          </w:tcPr>
          <w:p>
            <w:r>
              <w:t>（　　時　　分 ～ 　　時　　分）</w:t>
            </w:r>
          </w:p>
        </w:tc>
      </w:tr>
      <w:tr>
        <w:tc>
          <w:tcPr>
            <w:tcW w:type="dxa" w:w="4320"/>
          </w:tcPr>
          <w:p>
            <w:r>
              <w:t>作業責任者</w:t>
            </w:r>
          </w:p>
        </w:tc>
        <w:tc>
          <w:tcPr>
            <w:tcW w:type="dxa" w:w="4320"/>
          </w:tcPr>
          <w:p>
            <w:r>
              <w:t>（　　　　　　　　　　　　　）</w:t>
            </w:r>
          </w:p>
        </w:tc>
      </w:tr>
      <w:tr>
        <w:tc>
          <w:tcPr>
            <w:tcW w:type="dxa" w:w="4320"/>
          </w:tcPr>
          <w:p>
            <w:r>
              <w:t>ご連絡先（電話番号）</w:t>
            </w:r>
          </w:p>
        </w:tc>
        <w:tc>
          <w:tcPr>
            <w:tcW w:type="dxa" w:w="4320"/>
          </w:tcPr>
          <w:p>
            <w:r>
              <w:t>（　　　　　　　　　　　　　）</w:t>
            </w:r>
          </w:p>
        </w:tc>
      </w:tr>
      <w:tr>
        <w:tc>
          <w:tcPr>
            <w:tcW w:type="dxa" w:w="4320"/>
          </w:tcPr>
          <w:p>
            <w:r>
              <w:t>作業人数</w:t>
            </w:r>
          </w:p>
        </w:tc>
        <w:tc>
          <w:tcPr>
            <w:tcW w:type="dxa" w:w="4320"/>
          </w:tcPr>
          <w:p>
            <w:r>
              <w:t>（　　名）</w:t>
            </w:r>
          </w:p>
        </w:tc>
      </w:tr>
    </w:tbl>
    <w:p>
      <w:r>
        <w:br/>
      </w:r>
    </w:p>
    <w:p>
      <w:pPr>
        <w:pStyle w:val="Heading2"/>
      </w:pPr>
      <w:r>
        <w:t>■ ご注意事項（遵守のお願い）</w:t>
      </w:r>
    </w:p>
    <w:p>
      <w:r>
        <w:t>以下の内容につき、作業時に必ずご対応いただきますようお願い申し上げます。</w:t>
        <w:br/>
        <w:br/>
        <w:t>・作業エリアの養生（養生マット、ブルーシート等）を実施すること</w:t>
        <w:br/>
        <w:t>・共用部の通行制限は基本行わず、必要な場合は警備員を配置すること</w:t>
        <w:br/>
        <w:t>・火気使用は原則禁止（使用時は事前申請が必要）</w:t>
        <w:br/>
        <w:t>・騒音作業は 午前9時～午後5時まで の時間帯に限定すること</w:t>
        <w:br/>
        <w:t>・作業終了後は、清掃・原状回復を徹底すること</w:t>
        <w:br/>
        <w:t>・エレベーターの使用は、12時～13時の昼休み時間を避けること</w:t>
        <w:br/>
        <w:t>・工程表、作業図面 を添付のうえ、提出願います</w:t>
      </w:r>
    </w:p>
    <w:p>
      <w:r>
        <w:br/>
        <w:t>ご確認のほどよろしくお願い申し上げます。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S Gothic" w:hAnsi="MS Gothic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